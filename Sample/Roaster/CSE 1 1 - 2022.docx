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Duty Roaster List</w:t>
        <w:br/>
        <w:t>B'Sc in Computer Science and Engineering</w:t>
        <w:br/>
        <w:t>Semester Final Examination</w:t>
        <w:br/>
        <w:t>Level: 1, Semester: 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2880"/>
        <w:gridCol w:w="2880"/>
      </w:tblGrid>
      <w:tr>
        <w:tc>
          <w:tcPr>
            <w:tcW w:type="dxa" w:w="2160"/>
          </w:tcPr>
          <w:p>
            <w:pPr>
              <w:spacing w:before="288"/>
              <w:jc w:val="center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Course Code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Supervisor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Examiners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2022-09-29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CSE 101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Mahabub Hossain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Tangina Sultana</w:t>
              <w:br/>
              <w:t>Md. Abubakar Siddik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2022-10-10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ENG 101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Mehedi Islam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Jannatun Ferdous</w:t>
              <w:br/>
              <w:t>Md. Kamal Hossain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2022-10-12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CSE 103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Dulal Haque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Ahsan Habib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2022-10-16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MAT 101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Sumonto Sarker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Palash Uddin</w:t>
              <w:br/>
              <w:t>Emran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2022-10-19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PHY 103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Nasrin Sultana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Rashedul Islam</w:t>
              <w:br/>
              <w:t>Md. Nahid Sultan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2022-10-23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MEE 101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Abdulla Al Mamun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Sohrawordi</w:t>
              <w:br/>
              <w:t>U.A. Md. Ehsan Ali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