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Duty Roaster List</w:t>
        <w:br/>
        <w:t>B'Sc in Electronics and Communication Engineering</w:t>
        <w:br/>
        <w:t>Semester Final Examination</w:t>
        <w:br/>
        <w:t>Level: 3, Semester: 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2880"/>
        <w:gridCol w:w="2880"/>
      </w:tblGrid>
      <w:tr>
        <w:tc>
          <w:tcPr>
            <w:tcW w:type="dxa" w:w="2160"/>
          </w:tcPr>
          <w:p>
            <w:pPr>
              <w:spacing w:before="288"/>
              <w:jc w:val="center"/>
            </w:pPr>
            <w:r>
              <w:t>Date</w:t>
            </w:r>
          </w:p>
        </w:tc>
        <w:tc>
          <w:tcPr>
            <w:tcW w:type="dxa" w:w="2160"/>
          </w:tcPr>
          <w:p>
            <w:pPr>
              <w:spacing w:before="288"/>
              <w:jc w:val="center"/>
            </w:pPr>
            <w:r>
              <w:t>Course Code</w:t>
            </w:r>
          </w:p>
        </w:tc>
        <w:tc>
          <w:tcPr>
            <w:tcW w:type="dxa" w:w="2160"/>
          </w:tcPr>
          <w:p>
            <w:pPr>
              <w:spacing w:before="288"/>
              <w:jc w:val="center"/>
            </w:pPr>
            <w:r>
              <w:t>Supervisor</w:t>
            </w:r>
          </w:p>
        </w:tc>
        <w:tc>
          <w:tcPr>
            <w:tcW w:type="dxa" w:w="2160"/>
          </w:tcPr>
          <w:p>
            <w:pPr>
              <w:spacing w:before="288"/>
              <w:jc w:val="center"/>
            </w:pPr>
            <w:r>
              <w:t>Examiners</w:t>
            </w:r>
          </w:p>
        </w:tc>
      </w:tr>
      <w:tr>
        <w:tc>
          <w:tcPr>
            <w:tcW w:type="dxa" w:w="1728"/>
          </w:tcPr>
          <w:p>
            <w:pPr>
              <w:spacing w:before="288"/>
              <w:jc w:val="center"/>
            </w:pPr>
            <w:r>
              <w:t>2022-12-06</w:t>
              <w:br/>
              <w:t>10:00 am</w:t>
            </w:r>
          </w:p>
        </w:tc>
        <w:tc>
          <w:tcPr>
            <w:tcW w:type="dxa" w:w="1728"/>
          </w:tcPr>
          <w:p>
            <w:pPr>
              <w:spacing w:before="288"/>
              <w:jc w:val="center"/>
            </w:pPr>
            <w:r>
              <w:t>ECE 305</w:t>
            </w:r>
          </w:p>
        </w:tc>
        <w:tc>
          <w:tcPr>
            <w:tcW w:type="dxa" w:w="2880"/>
          </w:tcPr>
          <w:p>
            <w:pPr>
              <w:spacing w:before="288"/>
              <w:jc w:val="center"/>
            </w:pPr>
            <w:r>
              <w:t>Dr. Md. Mahabub Hossain</w:t>
            </w:r>
          </w:p>
        </w:tc>
        <w:tc>
          <w:tcPr>
            <w:tcW w:type="dxa" w:w="2880"/>
          </w:tcPr>
          <w:p>
            <w:pPr>
              <w:spacing w:before="288" w:after="288"/>
              <w:jc w:val="center"/>
            </w:pPr>
            <w:r>
              <w:t>Tangina Sultana</w:t>
              <w:br/>
              <w:t>Md. Abubakar Siddik</w:t>
              <w:br/>
              <w:t>Jannatun Ferdous</w:t>
            </w:r>
          </w:p>
        </w:tc>
      </w:tr>
      <w:tr>
        <w:tc>
          <w:tcPr>
            <w:tcW w:type="dxa" w:w="1728"/>
          </w:tcPr>
          <w:p>
            <w:pPr>
              <w:spacing w:before="288"/>
              <w:jc w:val="center"/>
            </w:pPr>
            <w:r>
              <w:t>2022-12-08</w:t>
              <w:br/>
              <w:t>10:00 am</w:t>
            </w:r>
          </w:p>
        </w:tc>
        <w:tc>
          <w:tcPr>
            <w:tcW w:type="dxa" w:w="1728"/>
          </w:tcPr>
          <w:p>
            <w:pPr>
              <w:spacing w:before="288"/>
              <w:jc w:val="center"/>
            </w:pPr>
            <w:r>
              <w:t>ECE 301</w:t>
            </w:r>
          </w:p>
        </w:tc>
        <w:tc>
          <w:tcPr>
            <w:tcW w:type="dxa" w:w="2880"/>
          </w:tcPr>
          <w:p>
            <w:pPr>
              <w:spacing w:before="288"/>
              <w:jc w:val="center"/>
            </w:pPr>
            <w:r>
              <w:t>Md. Mehedi Islam</w:t>
            </w:r>
          </w:p>
        </w:tc>
        <w:tc>
          <w:tcPr>
            <w:tcW w:type="dxa" w:w="2880"/>
          </w:tcPr>
          <w:p>
            <w:pPr>
              <w:spacing w:before="288" w:after="288"/>
              <w:jc w:val="center"/>
            </w:pPr>
            <w:r>
              <w:t>Md. Nadim</w:t>
              <w:br/>
              <w:t>Md. Ahsan Habib</w:t>
              <w:br/>
              <w:t>Md. Kamal Hossain</w:t>
            </w:r>
          </w:p>
        </w:tc>
      </w:tr>
      <w:tr>
        <w:tc>
          <w:tcPr>
            <w:tcW w:type="dxa" w:w="1728"/>
          </w:tcPr>
          <w:p>
            <w:pPr>
              <w:spacing w:before="288"/>
              <w:jc w:val="center"/>
            </w:pPr>
            <w:r>
              <w:t>2022-12-11</w:t>
              <w:br/>
              <w:t>10:00 am</w:t>
            </w:r>
          </w:p>
        </w:tc>
        <w:tc>
          <w:tcPr>
            <w:tcW w:type="dxa" w:w="1728"/>
          </w:tcPr>
          <w:p>
            <w:pPr>
              <w:spacing w:before="288"/>
              <w:jc w:val="center"/>
            </w:pPr>
            <w:r>
              <w:t>ECE 303</w:t>
            </w:r>
          </w:p>
        </w:tc>
        <w:tc>
          <w:tcPr>
            <w:tcW w:type="dxa" w:w="2880"/>
          </w:tcPr>
          <w:p>
            <w:pPr>
              <w:spacing w:before="288"/>
              <w:jc w:val="center"/>
            </w:pPr>
            <w:r>
              <w:t>Dr. Md. Dulal Haque</w:t>
            </w:r>
          </w:p>
        </w:tc>
        <w:tc>
          <w:tcPr>
            <w:tcW w:type="dxa" w:w="2880"/>
          </w:tcPr>
          <w:p>
            <w:pPr>
              <w:spacing w:before="288" w:after="288"/>
              <w:jc w:val="center"/>
            </w:pPr>
            <w:r>
              <w:t>Md. Palash Uddin</w:t>
              <w:br/>
              <w:t>Emran Ali</w:t>
              <w:br/>
              <w:t>Md. Rashedul Islam</w:t>
            </w:r>
          </w:p>
        </w:tc>
      </w:tr>
      <w:tr>
        <w:tc>
          <w:tcPr>
            <w:tcW w:type="dxa" w:w="1728"/>
          </w:tcPr>
          <w:p>
            <w:pPr>
              <w:spacing w:before="288"/>
              <w:jc w:val="center"/>
            </w:pPr>
            <w:r>
              <w:t>2022-12-15</w:t>
              <w:br/>
              <w:t>10:00 am</w:t>
            </w:r>
          </w:p>
        </w:tc>
        <w:tc>
          <w:tcPr>
            <w:tcW w:type="dxa" w:w="1728"/>
          </w:tcPr>
          <w:p>
            <w:pPr>
              <w:spacing w:before="288"/>
              <w:jc w:val="center"/>
            </w:pPr>
            <w:r>
              <w:t>ECE 307</w:t>
            </w:r>
          </w:p>
        </w:tc>
        <w:tc>
          <w:tcPr>
            <w:tcW w:type="dxa" w:w="2880"/>
          </w:tcPr>
          <w:p>
            <w:pPr>
              <w:spacing w:before="288"/>
              <w:jc w:val="center"/>
            </w:pPr>
            <w:r>
              <w:t>Sumonto Sarker</w:t>
            </w:r>
          </w:p>
        </w:tc>
        <w:tc>
          <w:tcPr>
            <w:tcW w:type="dxa" w:w="2880"/>
          </w:tcPr>
          <w:p>
            <w:pPr>
              <w:spacing w:before="288" w:after="288"/>
              <w:jc w:val="center"/>
            </w:pPr>
            <w:r>
              <w:t>Md. Nahid Sultan</w:t>
              <w:br/>
              <w:t>Md. Sohrawordi</w:t>
              <w:br/>
              <w:t>U.A. Md. Ehsan Ali</w:t>
            </w:r>
          </w:p>
        </w:tc>
      </w:tr>
      <w:tr>
        <w:tc>
          <w:tcPr>
            <w:tcW w:type="dxa" w:w="1728"/>
          </w:tcPr>
          <w:p>
            <w:pPr>
              <w:spacing w:before="288"/>
              <w:jc w:val="center"/>
            </w:pPr>
            <w:r>
              <w:t>2022-12-18</w:t>
              <w:br/>
              <w:t>10:00 am</w:t>
            </w:r>
          </w:p>
        </w:tc>
        <w:tc>
          <w:tcPr>
            <w:tcW w:type="dxa" w:w="1728"/>
          </w:tcPr>
          <w:p>
            <w:pPr>
              <w:spacing w:before="288"/>
              <w:jc w:val="center"/>
            </w:pPr>
            <w:r>
              <w:t>ECE 309</w:t>
            </w:r>
          </w:p>
        </w:tc>
        <w:tc>
          <w:tcPr>
            <w:tcW w:type="dxa" w:w="2880"/>
          </w:tcPr>
          <w:p>
            <w:pPr>
              <w:spacing w:before="288"/>
              <w:jc w:val="center"/>
            </w:pPr>
            <w:r>
              <w:t>Dr. Nasrin Sultana</w:t>
            </w:r>
          </w:p>
        </w:tc>
        <w:tc>
          <w:tcPr>
            <w:tcW w:type="dxa" w:w="2880"/>
          </w:tcPr>
          <w:p>
            <w:pPr>
              <w:spacing w:before="288" w:after="288"/>
              <w:jc w:val="center"/>
            </w:pPr>
            <w:r>
              <w:t>Md. Shajalal</w:t>
              <w:br/>
              <w:t>Md. Abu Marjan</w:t>
              <w:br/>
              <w:t>Md. Safiqul Islam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