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Electronics and Communication Engineering</w:t>
        <w:br/>
        <w:t>Semester Final Examination</w:t>
        <w:br/>
        <w:t>Level: 1, Semester: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2022-09-15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EEE 103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  <w:br/>
              <w:t>Jannatun Ferdous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2022-09-18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CSE 107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  <w:br/>
              <w:t>Md. Palash Uddin</w:t>
              <w:br/>
              <w:t>Emran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2022-09-20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MAT 109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Rashedul Islam</w:t>
              <w:br/>
              <w:t>Md. Nahid Sultan</w:t>
              <w:br/>
              <w:t>Md. Sohrawordi</w:t>
              <w:br/>
              <w:t>U.A. Md. Ehsan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2022-09-25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CHE 139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Shajalal</w:t>
              <w:br/>
              <w:t>Md. Abu Marjan</w:t>
              <w:br/>
              <w:t>Md. Safiqul Islam</w:t>
              <w:br/>
              <w:t>Md. Mizanur Rahman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2022-09-28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SSL 107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Ferdous Wahid</w:t>
              <w:br/>
              <w:t>Md. Ilius Hasan Pathan</w:t>
              <w:br/>
              <w:t>Rony Tota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2022-10-02</w:t>
              <w:br/>
              <w:t>10:00 am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SOC 105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Abdulla Al Mamun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Ahsan Habib</w:t>
              <w:br/>
              <w:t>Md. Ferdous Wahid</w:t>
              <w:br/>
              <w:t>Md. Ilius Hasan Pathan</w:t>
              <w:br/>
              <w:t>Rony Tota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